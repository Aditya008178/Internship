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2DD8" w:rsidRDefault="00CC1F6D">
      <w:pPr>
        <w:pStyle w:val="Title"/>
      </w:pPr>
      <w:r>
        <w:t>Guide to Probability Concepts in AI &amp; ML</w:t>
      </w:r>
    </w:p>
    <w:p w:rsidR="000B2DD8" w:rsidRDefault="00CC1F6D">
      <w:pPr>
        <w:pStyle w:val="Heading1"/>
      </w:pPr>
      <w:r>
        <w:t>1. Classical Probability</w:t>
      </w:r>
    </w:p>
    <w:p w:rsidR="000B2DD8" w:rsidRDefault="00CC1F6D">
      <w:r>
        <w:t>Definition:</w:t>
      </w:r>
      <w:r>
        <w:br/>
        <w:t>Classical probability is the measure of the likelihood of an event happening, assuming all outcomes are equally likely.</w:t>
      </w:r>
    </w:p>
    <w:p w:rsidR="000B2DD8" w:rsidRDefault="00CC1F6D">
      <w:r>
        <w:t>Formula:</w:t>
      </w:r>
      <w:r>
        <w:br/>
        <w:t xml:space="preserve">P(E) = Number of favorable outcomes / Total </w:t>
      </w:r>
      <w:r>
        <w:t>number of possible outcomes</w:t>
      </w:r>
    </w:p>
    <w:p w:rsidR="000B2DD8" w:rsidRDefault="00CC1F6D">
      <w:r>
        <w:t>Example:</w:t>
      </w:r>
      <w:r>
        <w:br/>
        <w:t>What is the probability of getting a head when tossing a fair coin?</w:t>
      </w:r>
    </w:p>
    <w:p w:rsidR="000B2DD8" w:rsidRDefault="00CC1F6D">
      <w:r>
        <w:t>Favorable outcomes = 1 (Head)</w:t>
      </w:r>
      <w:r>
        <w:br/>
        <w:t>Total outcomes = 2 (Head, Tail)</w:t>
      </w:r>
    </w:p>
    <w:p w:rsidR="000B2DD8" w:rsidRDefault="00CC1F6D">
      <w:r>
        <w:t>P(Head) = 1 / 2</w:t>
      </w:r>
    </w:p>
    <w:p w:rsidR="000B2DD8" w:rsidRDefault="00CC1F6D">
      <w:pPr>
        <w:pStyle w:val="Heading1"/>
      </w:pPr>
      <w:r>
        <w:t>2. Conditional Probability</w:t>
      </w:r>
    </w:p>
    <w:p w:rsidR="000B2DD8" w:rsidRDefault="00CC1F6D">
      <w:r>
        <w:t>Definition:</w:t>
      </w:r>
      <w:r>
        <w:br/>
        <w:t>The probability of event A occurri</w:t>
      </w:r>
      <w:r>
        <w:t>ng given that event B has already occurred.</w:t>
      </w:r>
    </w:p>
    <w:p w:rsidR="000B2DD8" w:rsidRDefault="00CC1F6D">
      <w:r>
        <w:t>Formula:</w:t>
      </w:r>
      <w:r>
        <w:br/>
        <w:t>P(A|B) = P(A ∩ B) / P(B), provided P(B) &gt; 0</w:t>
      </w:r>
    </w:p>
    <w:p w:rsidR="000B2DD8" w:rsidRDefault="00CC1F6D">
      <w:r>
        <w:t>Example:</w:t>
      </w:r>
      <w:r>
        <w:br/>
        <w:t>P(A ∩ B) = 0.3, P(B) = 0.6 =&gt; P(A|B) = 0.3 / 0.6 = 0.5</w:t>
      </w:r>
    </w:p>
    <w:p w:rsidR="000B2DD8" w:rsidRDefault="00CC1F6D">
      <w:pPr>
        <w:pStyle w:val="Heading1"/>
      </w:pPr>
      <w:r>
        <w:t>3. Independent Events</w:t>
      </w:r>
    </w:p>
    <w:p w:rsidR="000B2DD8" w:rsidRDefault="00CC1F6D">
      <w:r>
        <w:t>Definition:</w:t>
      </w:r>
      <w:r>
        <w:br/>
        <w:t>Two events A and B are independent if the occurrence of one d</w:t>
      </w:r>
      <w:r>
        <w:t>oes not affect the probability of the other.</w:t>
      </w:r>
    </w:p>
    <w:p w:rsidR="000B2DD8" w:rsidRDefault="00CC1F6D">
      <w:r>
        <w:t>Formula:</w:t>
      </w:r>
      <w:r>
        <w:br/>
        <w:t>P(A ∩ B) = P(A) × P(B)</w:t>
      </w:r>
    </w:p>
    <w:p w:rsidR="000B2DD8" w:rsidRDefault="00CC1F6D">
      <w:r>
        <w:t>Also, P(A|B) = P(A), P(B|A) = P(B)</w:t>
      </w:r>
    </w:p>
    <w:p w:rsidR="000B2DD8" w:rsidRDefault="00CC1F6D">
      <w:r>
        <w:t>Example:</w:t>
      </w:r>
      <w:r>
        <w:br/>
        <w:t>Toss a coin and roll a die: P(Head) = 0.5, P(rolling a 6) = 1/6 =&gt; P(Head and 6) = 0.5 × 1/6 = 1/12</w:t>
      </w:r>
    </w:p>
    <w:p w:rsidR="000B2DD8" w:rsidRDefault="00CC1F6D">
      <w:pPr>
        <w:pStyle w:val="Heading1"/>
      </w:pPr>
      <w:r>
        <w:t>4. Total Probability Theorem</w:t>
      </w:r>
    </w:p>
    <w:p w:rsidR="000B2DD8" w:rsidRDefault="00CC1F6D">
      <w:r>
        <w:t>Defini</w:t>
      </w:r>
      <w:r>
        <w:t>tion:</w:t>
      </w:r>
      <w:r>
        <w:br/>
        <w:t>Gives a way to compute the probability of an event based on several different mutually exclusive conditions.</w:t>
      </w:r>
    </w:p>
    <w:p w:rsidR="000B2DD8" w:rsidRDefault="00CC1F6D">
      <w:r>
        <w:t>Formula:</w:t>
      </w:r>
      <w:r>
        <w:br/>
        <w:t>P(A) = ∑ P(A|Bi) × P(Bi), where {B1, B2, ..., Bn} partitions the sample space</w:t>
      </w:r>
    </w:p>
    <w:p w:rsidR="000B2DD8" w:rsidRDefault="00CC1F6D">
      <w:r>
        <w:t>Example:</w:t>
      </w:r>
      <w:r>
        <w:br/>
        <w:t>Two populations:</w:t>
      </w:r>
    </w:p>
    <w:p w:rsidR="000B2DD8" w:rsidRDefault="00CC1F6D">
      <w:r>
        <w:t>- Population 1: 60% → P(Pos|</w:t>
      </w:r>
      <w:r>
        <w:t>P1) = 0.05</w:t>
      </w:r>
    </w:p>
    <w:p w:rsidR="000B2DD8" w:rsidRDefault="00CC1F6D">
      <w:r>
        <w:t>- Population 2: 40% → P(Pos|P2) = 0.10</w:t>
      </w:r>
    </w:p>
    <w:p w:rsidR="000B2DD8" w:rsidRDefault="00CC1F6D">
      <w:r>
        <w:t>P(Positive) = (0.05 × 0.6) + (0.10 × 0.4) = 0.03 + 0.04 = 0.07</w:t>
      </w:r>
    </w:p>
    <w:p w:rsidR="000B2DD8" w:rsidRDefault="00CC1F6D">
      <w:pPr>
        <w:pStyle w:val="Heading1"/>
      </w:pPr>
      <w:r>
        <w:t>5. Bayes’ Theorem</w:t>
      </w:r>
    </w:p>
    <w:p w:rsidR="000B2DD8" w:rsidRDefault="00CC1F6D">
      <w:r>
        <w:t>Definition:</w:t>
      </w:r>
      <w:r>
        <w:br/>
        <w:t>Allows updating the probability of an event based on new evidence.</w:t>
      </w:r>
    </w:p>
    <w:p w:rsidR="000B2DD8" w:rsidRDefault="00CC1F6D">
      <w:r>
        <w:t>Formula:</w:t>
      </w:r>
      <w:r>
        <w:br/>
        <w:t>P(Bi|A) = [P(A|Bi) × P(Bi)] / ∑ [P(A|</w:t>
      </w:r>
      <w:r>
        <w:t>Bj) × P(Bj)]</w:t>
      </w:r>
    </w:p>
    <w:p w:rsidR="000B2DD8" w:rsidRDefault="00CC1F6D">
      <w:r>
        <w:t>For two events A and B: P(B|A) = [P(A|B) × P(B)] / P(A)</w:t>
      </w:r>
    </w:p>
    <w:p w:rsidR="000B2DD8" w:rsidRDefault="00CC1F6D">
      <w:r>
        <w:t>Example (Disease Testing):</w:t>
      </w:r>
    </w:p>
    <w:p w:rsidR="000B2DD8" w:rsidRDefault="00CC1F6D">
      <w:r>
        <w:t>- P(Disease) = 0.01, P(Pos|D) = 0.95, P(Pos|¬D) = 0.05</w:t>
      </w:r>
    </w:p>
    <w:p w:rsidR="000B2DD8" w:rsidRDefault="00CC1F6D">
      <w:r>
        <w:t>- P(¬D) = 0.99</w:t>
      </w:r>
    </w:p>
    <w:p w:rsidR="000B2DD8" w:rsidRDefault="00CC1F6D">
      <w:r>
        <w:t>- P(Pos) = (0.95×0.01) + (0.05×0.99) = 0.0095 + 0.0495 = 0.059</w:t>
      </w:r>
    </w:p>
    <w:p w:rsidR="000B2DD8" w:rsidRDefault="00CC1F6D">
      <w:r>
        <w:t xml:space="preserve">- P(D|Pos) = </w:t>
      </w:r>
      <w:r>
        <w:t>(0.95×0.01)/0.059 ≈ 0.161 → 16.1% chance of actually having disease</w:t>
      </w:r>
    </w:p>
    <w:p w:rsidR="000B2DD8" w:rsidRDefault="00CC1F6D">
      <w:pPr>
        <w:pStyle w:val="Heading1"/>
      </w:pPr>
      <w:r>
        <w:t>6. Applications in AI &amp; ML</w:t>
      </w:r>
    </w:p>
    <w:p w:rsidR="000B2DD8" w:rsidRDefault="00CC1F6D">
      <w:r>
        <w:t>Classical Probability: Used in randomized algorithms and probabilistic models.</w:t>
      </w:r>
    </w:p>
    <w:p w:rsidR="000B2DD8" w:rsidRDefault="00CC1F6D">
      <w:r>
        <w:t>Conditional Probability: Naive Bayes, Markov Chains, NLP tasks.</w:t>
      </w:r>
    </w:p>
    <w:p w:rsidR="000B2DD8" w:rsidRDefault="00CC1F6D">
      <w:r>
        <w:t>Independent Events</w:t>
      </w:r>
      <w:r>
        <w:t>: Assumed in Naive Bayes classifier.</w:t>
      </w:r>
    </w:p>
    <w:p w:rsidR="000B2DD8" w:rsidRDefault="00CC1F6D">
      <w:r>
        <w:t>Total Probability: Used in ensemble learning and model selection.</w:t>
      </w:r>
    </w:p>
    <w:p w:rsidR="000B2DD8" w:rsidRDefault="00CC1F6D">
      <w:r>
        <w:t>Bayes’ Theorem: Core to Bayesian Networks, Naive Bayes Classifier, Predictive Modeling.</w:t>
      </w:r>
    </w:p>
    <w:p w:rsidR="000B2DD8" w:rsidRDefault="00CC1F6D">
      <w:pPr>
        <w:pStyle w:val="Heading1"/>
      </w:pPr>
      <w:r>
        <w:t>7. Summary of Formulas</w:t>
      </w:r>
    </w:p>
    <w:p w:rsidR="000B2DD8" w:rsidRDefault="00CC1F6D">
      <w:r>
        <w:t xml:space="preserve">Classical Probability: P(E) = Favorable / </w:t>
      </w:r>
      <w:r>
        <w:t>Total</w:t>
      </w:r>
    </w:p>
    <w:p w:rsidR="000B2DD8" w:rsidRDefault="00CC1F6D">
      <w:r>
        <w:t>Conditional Probability: P(A|B) = P(A ∩ B) / P(B)</w:t>
      </w:r>
    </w:p>
    <w:p w:rsidR="000B2DD8" w:rsidRDefault="00CC1F6D">
      <w:r>
        <w:t>Independent Events: P(A ∩ B) = P(A) × P(B)</w:t>
      </w:r>
    </w:p>
    <w:p w:rsidR="000B2DD8" w:rsidRDefault="00CC1F6D">
      <w:r>
        <w:t>Total Probability: P(A) = ∑ P(A|Bi) × P(Bi)</w:t>
      </w:r>
    </w:p>
    <w:p w:rsidR="000B2DD8" w:rsidRDefault="00CC1F6D">
      <w:r>
        <w:t>Bayes’ Theorem: P(B|A) = [P(A|B) × P(B)] / P(A)</w:t>
      </w:r>
    </w:p>
    <w:sectPr w:rsidR="000B2D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2DD8"/>
    <w:rsid w:val="0015074B"/>
    <w:rsid w:val="0029639D"/>
    <w:rsid w:val="00326F90"/>
    <w:rsid w:val="00AA1D8D"/>
    <w:rsid w:val="00B47730"/>
    <w:rsid w:val="00CB0664"/>
    <w:rsid w:val="00CC1F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C4A9295-EB15-47E8-A4A3-37AA3F29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Aditya Wagh</cp:lastModifiedBy>
  <cp:revision>2</cp:revision>
  <dcterms:created xsi:type="dcterms:W3CDTF">2025-07-23T05:59:00Z</dcterms:created>
  <dcterms:modified xsi:type="dcterms:W3CDTF">2025-07-23T05:59:00Z</dcterms:modified>
  <cp:category/>
</cp:coreProperties>
</file>